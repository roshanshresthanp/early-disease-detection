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Early Disease Detection and Resource Optimization Using Machine Learning</w:t>
      </w:r>
    </w:p>
    <w:p>
      <w:pPr>
        <w:jc w:val="center"/>
      </w:pPr>
      <w:r>
        <w:t>Final Thesis</w:t>
        <w:br/>
        <w:br/>
        <w:t>In Partial Fulfillment of the Requirements for the Degree of</w:t>
        <w:br/>
        <w:t>Master in Computer Science</w:t>
        <w:br/>
        <w:br/>
        <w:t>Student Name: Roshan Shrestha</w:t>
        <w:br/>
        <w:t>Student ID: 2598090</w:t>
        <w:br/>
        <w:t>Supervisor: [To be Filled]</w:t>
      </w:r>
    </w:p>
    <w:p>
      <w:r>
        <w:br w:type="page"/>
      </w:r>
    </w:p>
    <w:p>
      <w:pPr>
        <w:pStyle w:val="Heading1"/>
      </w:pPr>
      <w:r>
        <w:t>Abstract</w:t>
      </w:r>
    </w:p>
    <w:p>
      <w:r>
        <w:t>TO BE INSERTED</w:t>
      </w:r>
    </w:p>
    <w:p>
      <w:r>
        <w:br w:type="page"/>
      </w:r>
    </w:p>
    <w:p>
      <w:pPr>
        <w:pStyle w:val="Heading1"/>
      </w:pPr>
      <w:r>
        <w:t>Acknowledgements</w:t>
      </w:r>
    </w:p>
    <w:p>
      <w:r>
        <w:t>TO BE INSERTED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TO BE UPDATED IN WORD</w:t>
      </w:r>
    </w:p>
    <w:p>
      <w:r>
        <w:br w:type="page"/>
      </w:r>
    </w:p>
    <w:p>
      <w:pPr>
        <w:pStyle w:val="Heading1"/>
      </w:pPr>
      <w:r>
        <w:t>Chapter 1 Introduction</w:t>
      </w:r>
    </w:p>
    <w:p>
      <w:r>
        <w:t>TO BE INSERTED</w:t>
      </w:r>
    </w:p>
    <w:p>
      <w:r>
        <w:br w:type="page"/>
      </w:r>
    </w:p>
    <w:p>
      <w:pPr>
        <w:pStyle w:val="Heading1"/>
      </w:pPr>
      <w:r>
        <w:t>Chapter 2 Literature Review/Related Work</w:t>
      </w:r>
    </w:p>
    <w:p>
      <w:r>
        <w:t>TO BE INSERTED</w:t>
      </w:r>
    </w:p>
    <w:p>
      <w:r>
        <w:br w:type="page"/>
      </w:r>
    </w:p>
    <w:p>
      <w:pPr>
        <w:pStyle w:val="Heading1"/>
      </w:pPr>
      <w:r>
        <w:t>Chapter 3 Methodology</w:t>
      </w:r>
    </w:p>
    <w:p>
      <w:r>
        <w:t>TO BE INSERTED</w:t>
      </w:r>
    </w:p>
    <w:p>
      <w:r>
        <w:br w:type="page"/>
      </w:r>
    </w:p>
    <w:p>
      <w:pPr>
        <w:pStyle w:val="Heading1"/>
      </w:pPr>
      <w:r>
        <w:t>Chapter 4 Experimental Results</w:t>
      </w:r>
    </w:p>
    <w:p>
      <w:r>
        <w:t>TO BE INSERTED</w:t>
      </w:r>
    </w:p>
    <w:p>
      <w:r>
        <w:br w:type="page"/>
      </w:r>
    </w:p>
    <w:p>
      <w:pPr>
        <w:pStyle w:val="Heading1"/>
      </w:pPr>
      <w:r>
        <w:t>Chapter 5 Conclusion and Future Work</w:t>
      </w:r>
    </w:p>
    <w:p>
      <w:r>
        <w:t>TO BE INSERTED</w:t>
      </w:r>
    </w:p>
    <w:p>
      <w:r>
        <w:br w:type="page"/>
      </w:r>
    </w:p>
    <w:p>
      <w:pPr>
        <w:pStyle w:val="Heading1"/>
      </w:pPr>
      <w:r>
        <w:t>References</w:t>
      </w:r>
    </w:p>
    <w:p>
      <w:r>
        <w:t>TO BE INSERTED</w:t>
      </w:r>
    </w:p>
    <w:p>
      <w:r>
        <w:br w:type="page"/>
      </w:r>
    </w:p>
    <w:p>
      <w:pPr>
        <w:pStyle w:val="Heading1"/>
      </w:pPr>
      <w:r>
        <w:t>Appendix A. Title of Appendix</w:t>
      </w:r>
    </w:p>
    <w:p>
      <w:r>
        <w:t>TO BE INSERTED</w:t>
      </w:r>
    </w:p>
    <w:p>
      <w:r>
        <w:br w:type="page"/>
      </w:r>
    </w:p>
    <w:p>
      <w:pPr>
        <w:pStyle w:val="Heading1"/>
      </w:pPr>
      <w:r>
        <w:t>Appendix B. Title of Appendix</w:t>
      </w:r>
    </w:p>
    <w:p>
      <w:r>
        <w:t>TO BE INSERTED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